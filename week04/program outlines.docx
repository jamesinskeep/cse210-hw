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DCA0C" w14:textId="7BF6A9B1" w:rsidR="00000000" w:rsidRDefault="00FC0474">
      <w:r>
        <w:t>YouTube Video Program</w:t>
      </w:r>
    </w:p>
    <w:p w14:paraId="5DFD57F4" w14:textId="77777777" w:rsidR="00FC0474" w:rsidRDefault="00FC0474"/>
    <w:p w14:paraId="1F0A9F01" w14:textId="7582A59A" w:rsidR="00FC0474" w:rsidRDefault="00FC0474">
      <w:r>
        <w:t>Video Class</w:t>
      </w:r>
    </w:p>
    <w:p w14:paraId="24C3D1F8" w14:textId="4FCF3A05" w:rsidR="00FC0474" w:rsidRDefault="00FC0474" w:rsidP="00FC0474">
      <w:pPr>
        <w:pStyle w:val="ListParagraph"/>
        <w:numPr>
          <w:ilvl w:val="0"/>
          <w:numId w:val="10"/>
        </w:numPr>
      </w:pPr>
      <w:r>
        <w:t>Variables</w:t>
      </w:r>
    </w:p>
    <w:p w14:paraId="5CE287C4" w14:textId="3183B7AF" w:rsidR="00FC0474" w:rsidRDefault="00C470AD" w:rsidP="00FC0474">
      <w:pPr>
        <w:pStyle w:val="ListParagraph"/>
        <w:numPr>
          <w:ilvl w:val="1"/>
          <w:numId w:val="10"/>
        </w:numPr>
      </w:pPr>
      <w:r>
        <w:t>_t</w:t>
      </w:r>
      <w:r w:rsidR="00FC0474">
        <w:t>itle (string)</w:t>
      </w:r>
    </w:p>
    <w:p w14:paraId="3B26E367" w14:textId="79CA80B4" w:rsidR="00FC0474" w:rsidRDefault="00C470AD" w:rsidP="00FC0474">
      <w:pPr>
        <w:pStyle w:val="ListParagraph"/>
        <w:numPr>
          <w:ilvl w:val="1"/>
          <w:numId w:val="10"/>
        </w:numPr>
      </w:pPr>
      <w:r>
        <w:t>_a</w:t>
      </w:r>
      <w:r w:rsidR="00FC0474">
        <w:t>uthor</w:t>
      </w:r>
      <w:r w:rsidR="00FC0474">
        <w:tab/>
        <w:t>(string)</w:t>
      </w:r>
    </w:p>
    <w:p w14:paraId="0782844A" w14:textId="49BC5CC3" w:rsidR="00FC0474" w:rsidRDefault="00C470AD" w:rsidP="00FC0474">
      <w:pPr>
        <w:pStyle w:val="ListParagraph"/>
        <w:numPr>
          <w:ilvl w:val="1"/>
          <w:numId w:val="10"/>
        </w:numPr>
      </w:pPr>
      <w:r>
        <w:t>_l</w:t>
      </w:r>
      <w:r w:rsidR="00FC0474">
        <w:t>ength (int)</w:t>
      </w:r>
    </w:p>
    <w:p w14:paraId="57DB7F20" w14:textId="75D658DE" w:rsidR="00FC0474" w:rsidRDefault="00C470AD" w:rsidP="00FC0474">
      <w:pPr>
        <w:pStyle w:val="ListParagraph"/>
        <w:numPr>
          <w:ilvl w:val="1"/>
          <w:numId w:val="10"/>
        </w:numPr>
      </w:pPr>
      <w:r>
        <w:t>_c</w:t>
      </w:r>
      <w:r w:rsidR="00FC0474">
        <w:t>omments (list)</w:t>
      </w:r>
    </w:p>
    <w:p w14:paraId="356CF529" w14:textId="29EF3D3D" w:rsidR="00FC0474" w:rsidRDefault="00FC0474" w:rsidP="00FC0474">
      <w:pPr>
        <w:pStyle w:val="ListParagraph"/>
        <w:numPr>
          <w:ilvl w:val="0"/>
          <w:numId w:val="10"/>
        </w:numPr>
      </w:pPr>
      <w:r>
        <w:t>Methods</w:t>
      </w:r>
    </w:p>
    <w:p w14:paraId="421D2506" w14:textId="57E478F7" w:rsidR="00FC0474" w:rsidRDefault="00FC0474" w:rsidP="00FC0474">
      <w:pPr>
        <w:pStyle w:val="ListParagraph"/>
        <w:numPr>
          <w:ilvl w:val="1"/>
          <w:numId w:val="10"/>
        </w:numPr>
      </w:pPr>
      <w:proofErr w:type="spellStart"/>
      <w:r>
        <w:t>CountComments</w:t>
      </w:r>
      <w:proofErr w:type="spellEnd"/>
      <w:r>
        <w:t xml:space="preserve"> (int) returns the number of comments for a video</w:t>
      </w:r>
    </w:p>
    <w:p w14:paraId="4761151B" w14:textId="4BFDC26C" w:rsidR="00FC0474" w:rsidRDefault="00FC0474" w:rsidP="00FC0474">
      <w:r>
        <w:t>Comment Class</w:t>
      </w:r>
    </w:p>
    <w:p w14:paraId="03668D38" w14:textId="2C31CA58" w:rsidR="00FC0474" w:rsidRDefault="00FC0474" w:rsidP="00FC0474">
      <w:pPr>
        <w:pStyle w:val="ListParagraph"/>
        <w:numPr>
          <w:ilvl w:val="0"/>
          <w:numId w:val="11"/>
        </w:numPr>
      </w:pPr>
      <w:r>
        <w:t>Variables</w:t>
      </w:r>
    </w:p>
    <w:p w14:paraId="7C9B1115" w14:textId="2254EFBC" w:rsidR="00FC0474" w:rsidRDefault="00037B67" w:rsidP="00FC0474">
      <w:pPr>
        <w:pStyle w:val="ListParagraph"/>
        <w:numPr>
          <w:ilvl w:val="1"/>
          <w:numId w:val="11"/>
        </w:numPr>
      </w:pPr>
      <w:r>
        <w:t>_commenterName</w:t>
      </w:r>
      <w:r w:rsidR="00FC0474">
        <w:t xml:space="preserve"> (string)</w:t>
      </w:r>
    </w:p>
    <w:p w14:paraId="4C15A34B" w14:textId="1F604498" w:rsidR="00FC0474" w:rsidRDefault="00037B67" w:rsidP="00FC0474">
      <w:pPr>
        <w:pStyle w:val="ListParagraph"/>
        <w:numPr>
          <w:ilvl w:val="1"/>
          <w:numId w:val="11"/>
        </w:numPr>
      </w:pPr>
      <w:r>
        <w:t>_t</w:t>
      </w:r>
      <w:r w:rsidR="00FC0474">
        <w:t>ext (string)</w:t>
      </w:r>
    </w:p>
    <w:p w14:paraId="1C4439FA" w14:textId="706582D0" w:rsidR="00FC0474" w:rsidRDefault="00FC0474" w:rsidP="00FC0474">
      <w:r>
        <w:t>Program</w:t>
      </w:r>
    </w:p>
    <w:p w14:paraId="345F4351" w14:textId="04F51F80" w:rsidR="00FC0474" w:rsidRDefault="00FC0474" w:rsidP="00FC0474">
      <w:pPr>
        <w:pStyle w:val="ListParagraph"/>
        <w:numPr>
          <w:ilvl w:val="0"/>
          <w:numId w:val="11"/>
        </w:numPr>
      </w:pPr>
      <w:r>
        <w:t xml:space="preserve">Create 4 videos with </w:t>
      </w:r>
      <w:proofErr w:type="gramStart"/>
      <w:r>
        <w:t>title</w:t>
      </w:r>
      <w:proofErr w:type="gramEnd"/>
      <w:r>
        <w:t>, author and length</w:t>
      </w:r>
    </w:p>
    <w:p w14:paraId="2C3DD6BF" w14:textId="3EC3C276" w:rsidR="00FC0474" w:rsidRDefault="00FC0474" w:rsidP="00FC0474">
      <w:pPr>
        <w:pStyle w:val="ListParagraph"/>
        <w:numPr>
          <w:ilvl w:val="0"/>
          <w:numId w:val="11"/>
        </w:numPr>
      </w:pPr>
      <w:r>
        <w:t>Add a list of 4 comments per video with author and text)</w:t>
      </w:r>
    </w:p>
    <w:p w14:paraId="0A8D5DB9" w14:textId="2EF900FF" w:rsidR="00FC0474" w:rsidRDefault="00FC0474" w:rsidP="00FC0474">
      <w:pPr>
        <w:pStyle w:val="ListParagraph"/>
        <w:numPr>
          <w:ilvl w:val="0"/>
          <w:numId w:val="11"/>
        </w:numPr>
      </w:pPr>
      <w:r>
        <w:t>Put videos in a list</w:t>
      </w:r>
    </w:p>
    <w:p w14:paraId="42EC9F46" w14:textId="473AF008" w:rsidR="00FC0474" w:rsidRDefault="00FC0474" w:rsidP="00FC0474">
      <w:pPr>
        <w:pStyle w:val="ListParagraph"/>
        <w:numPr>
          <w:ilvl w:val="0"/>
          <w:numId w:val="11"/>
        </w:numPr>
      </w:pPr>
      <w:r>
        <w:t xml:space="preserve">Iterate through videos and display the title, </w:t>
      </w:r>
      <w:proofErr w:type="gramStart"/>
      <w:r>
        <w:t>author, #</w:t>
      </w:r>
      <w:proofErr w:type="gramEnd"/>
      <w:r>
        <w:t xml:space="preserve"> of comments and then list the comments for the video.  Repeat display for each video in the list.</w:t>
      </w:r>
    </w:p>
    <w:sectPr w:rsidR="00FC04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B02D7C"/>
    <w:multiLevelType w:val="hybridMultilevel"/>
    <w:tmpl w:val="7D2E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E3002"/>
    <w:multiLevelType w:val="hybridMultilevel"/>
    <w:tmpl w:val="E4A89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430347">
    <w:abstractNumId w:val="8"/>
  </w:num>
  <w:num w:numId="2" w16cid:durableId="57021287">
    <w:abstractNumId w:val="6"/>
  </w:num>
  <w:num w:numId="3" w16cid:durableId="931476461">
    <w:abstractNumId w:val="5"/>
  </w:num>
  <w:num w:numId="4" w16cid:durableId="383337164">
    <w:abstractNumId w:val="4"/>
  </w:num>
  <w:num w:numId="5" w16cid:durableId="1383405219">
    <w:abstractNumId w:val="7"/>
  </w:num>
  <w:num w:numId="6" w16cid:durableId="2129659434">
    <w:abstractNumId w:val="3"/>
  </w:num>
  <w:num w:numId="7" w16cid:durableId="869882843">
    <w:abstractNumId w:val="2"/>
  </w:num>
  <w:num w:numId="8" w16cid:durableId="1904095383">
    <w:abstractNumId w:val="1"/>
  </w:num>
  <w:num w:numId="9" w16cid:durableId="555431069">
    <w:abstractNumId w:val="0"/>
  </w:num>
  <w:num w:numId="10" w16cid:durableId="1309748902">
    <w:abstractNumId w:val="10"/>
  </w:num>
  <w:num w:numId="11" w16cid:durableId="12787529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7B67"/>
    <w:rsid w:val="0006063C"/>
    <w:rsid w:val="0015074B"/>
    <w:rsid w:val="0025525B"/>
    <w:rsid w:val="0029639D"/>
    <w:rsid w:val="00326F90"/>
    <w:rsid w:val="008B6418"/>
    <w:rsid w:val="00AA1D8D"/>
    <w:rsid w:val="00B47730"/>
    <w:rsid w:val="00C470AD"/>
    <w:rsid w:val="00CB0664"/>
    <w:rsid w:val="00FC04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6DF7F0"/>
  <w14:defaultImageDpi w14:val="300"/>
  <w15:docId w15:val="{16ABB72B-0D89-4F9D-88E4-139F4F20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James Thomas Inskeep</cp:lastModifiedBy>
  <cp:revision>2</cp:revision>
  <dcterms:created xsi:type="dcterms:W3CDTF">2025-07-23T00:52:00Z</dcterms:created>
  <dcterms:modified xsi:type="dcterms:W3CDTF">2025-07-23T00:52:00Z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2025-07-23T00:52:36Z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13f67653-f63d-4281-b20d-e1c5a9495305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